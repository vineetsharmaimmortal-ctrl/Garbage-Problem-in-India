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7AD2B" w14:textId="77777777" w:rsidR="00E77E51" w:rsidRDefault="00DA600C">
      <w:pPr>
        <w:pStyle w:val="Heading1"/>
        <w:jc w:val="center"/>
      </w:pPr>
      <w:r>
        <w:t>TEAM CAMPUS CONNECT REPORT</w:t>
      </w:r>
    </w:p>
    <w:p w14:paraId="208B4368" w14:textId="77777777" w:rsidR="00E77E51" w:rsidRDefault="00DA600C">
      <w:pPr>
        <w:pStyle w:val="Heading2"/>
      </w:pPr>
      <w:r>
        <w:t>Project Title:</w:t>
      </w:r>
    </w:p>
    <w:p w14:paraId="19A5BF21" w14:textId="77777777" w:rsidR="00E77E51" w:rsidRDefault="00DA600C">
      <w:r>
        <w:t>AI-Based Community Problem Solving</w:t>
      </w:r>
    </w:p>
    <w:p w14:paraId="06A2205F" w14:textId="77777777" w:rsidR="00E77E51" w:rsidRDefault="00DA600C">
      <w:pPr>
        <w:pStyle w:val="Heading2"/>
      </w:pPr>
      <w:r>
        <w:t>Group Number:</w:t>
      </w:r>
    </w:p>
    <w:p w14:paraId="14C085A6" w14:textId="77777777" w:rsidR="00E77E51" w:rsidRDefault="00DA600C">
      <w:r>
        <w:t>Group 6</w:t>
      </w:r>
    </w:p>
    <w:p w14:paraId="38D4006E" w14:textId="77777777" w:rsidR="00E77E51" w:rsidRDefault="00DA600C">
      <w:pPr>
        <w:pStyle w:val="Heading2"/>
      </w:pPr>
      <w:r>
        <w:t>Team Members:</w:t>
      </w:r>
    </w:p>
    <w:p w14:paraId="38214E9C" w14:textId="77777777" w:rsidR="00E77E51" w:rsidRDefault="00DA600C">
      <w:pPr>
        <w:pStyle w:val="ListBullet"/>
      </w:pPr>
      <w:r>
        <w:t>Sanjay</w:t>
      </w:r>
    </w:p>
    <w:p w14:paraId="70D1778F" w14:textId="77777777" w:rsidR="00E77E51" w:rsidRDefault="00DA600C">
      <w:pPr>
        <w:pStyle w:val="ListBullet"/>
      </w:pPr>
      <w:r>
        <w:t>Vineet Sharma</w:t>
      </w:r>
    </w:p>
    <w:p w14:paraId="2EE48E54" w14:textId="77777777" w:rsidR="00E77E51" w:rsidRDefault="00DA600C">
      <w:pPr>
        <w:pStyle w:val="ListBullet"/>
      </w:pPr>
      <w:r>
        <w:t>Sandeep Reddy</w:t>
      </w:r>
    </w:p>
    <w:p w14:paraId="1134FD37" w14:textId="77777777" w:rsidR="00E77E51" w:rsidRDefault="00DA600C">
      <w:pPr>
        <w:pStyle w:val="ListBullet"/>
      </w:pPr>
      <w:r>
        <w:t>Krishna Chaitanya</w:t>
      </w:r>
    </w:p>
    <w:p w14:paraId="38E2F282" w14:textId="77777777" w:rsidR="00E77E51" w:rsidRDefault="00DA600C">
      <w:pPr>
        <w:pStyle w:val="Heading2"/>
      </w:pPr>
      <w:r>
        <w:t>1. Introduction</w:t>
      </w:r>
    </w:p>
    <w:p w14:paraId="757E42A9" w14:textId="77777777" w:rsidR="00E77E51" w:rsidRDefault="00DA600C">
      <w:r>
        <w:t>The Team Campus Connect initiative provided an excellent opportunity to explore Artificial Intelligence (AI) concepts and apply them to real-life problem-solving. Our team actively participated in all sessions, from the registration phase to the development and presentation of our final solution.</w:t>
      </w:r>
    </w:p>
    <w:p w14:paraId="07D03AA5" w14:textId="77777777" w:rsidR="00E77E51" w:rsidRDefault="00DA600C">
      <w:pPr>
        <w:pStyle w:val="Heading2"/>
      </w:pPr>
      <w:r>
        <w:t>2. Objectives</w:t>
      </w:r>
    </w:p>
    <w:p w14:paraId="5A66791F" w14:textId="77777777" w:rsidR="00E77E51" w:rsidRDefault="00DA600C">
      <w:pPr>
        <w:pStyle w:val="ListBullet"/>
      </w:pPr>
      <w:r>
        <w:t>To understand the fundamentals of Artificial Intelligence and its applications.</w:t>
      </w:r>
    </w:p>
    <w:p w14:paraId="28418868" w14:textId="77777777" w:rsidR="00E77E51" w:rsidRDefault="00DA600C">
      <w:pPr>
        <w:pStyle w:val="ListBullet"/>
      </w:pPr>
      <w:r>
        <w:t>To identify and analyze real-world problems in our locality.</w:t>
      </w:r>
    </w:p>
    <w:p w14:paraId="751AD811" w14:textId="77777777" w:rsidR="00E77E51" w:rsidRDefault="00DA600C">
      <w:pPr>
        <w:pStyle w:val="ListBullet"/>
      </w:pPr>
      <w:r>
        <w:t>To develop a practical AI-based solution for the selected problem.</w:t>
      </w:r>
    </w:p>
    <w:p w14:paraId="21DFFFA9" w14:textId="77777777" w:rsidR="00E77E51" w:rsidRDefault="00DA600C">
      <w:pPr>
        <w:pStyle w:val="ListBullet"/>
      </w:pPr>
      <w:r>
        <w:t>To enhance teamwork, creativity, and technical presentation skills.</w:t>
      </w:r>
    </w:p>
    <w:p w14:paraId="295FB70F" w14:textId="77777777" w:rsidR="00E77E51" w:rsidRDefault="00DA600C">
      <w:pPr>
        <w:pStyle w:val="Heading2"/>
      </w:pPr>
      <w:r>
        <w:t>3. Daily Activities</w:t>
      </w:r>
    </w:p>
    <w:p w14:paraId="57FE8AEC" w14:textId="77777777" w:rsidR="00E77E51" w:rsidRDefault="00DA600C">
      <w:pPr>
        <w:pStyle w:val="Heading3"/>
      </w:pPr>
      <w:r>
        <w:t>Day 1:</w:t>
      </w:r>
    </w:p>
    <w:p w14:paraId="5B245CB8" w14:textId="77777777" w:rsidR="00E77E51" w:rsidRDefault="00DA600C">
      <w:pPr>
        <w:pStyle w:val="ListBullet"/>
      </w:pPr>
      <w:r>
        <w:t>Completed registration for the IBM program.</w:t>
      </w:r>
    </w:p>
    <w:p w14:paraId="1D05E8A5" w14:textId="77777777" w:rsidR="00E77E51" w:rsidRDefault="00DA600C">
      <w:pPr>
        <w:pStyle w:val="ListBullet"/>
      </w:pPr>
      <w:r>
        <w:t>Attended an orientation session on the use of Google Forms.</w:t>
      </w:r>
    </w:p>
    <w:p w14:paraId="06BAC7B4" w14:textId="77777777" w:rsidR="00E77E51" w:rsidRDefault="00DA600C">
      <w:pPr>
        <w:pStyle w:val="ListBullet"/>
      </w:pPr>
      <w:r>
        <w:t>Received an introduction to Artificial Intelligence and AI courses.</w:t>
      </w:r>
    </w:p>
    <w:p w14:paraId="468BFBFD" w14:textId="77777777" w:rsidR="00E77E51" w:rsidRDefault="00DA600C">
      <w:r>
        <w:t>Activity:</w:t>
      </w:r>
      <w:r>
        <w:br/>
        <w:t>Our team of four members brainstormed and discussed several issues affecting our local community. After careful evaluation, we selected one specific problem and explored potential AI-driven solutions. The chosen topic and discussion summary were shared in the group forum.</w:t>
      </w:r>
    </w:p>
    <w:p w14:paraId="034EEA36" w14:textId="77777777" w:rsidR="00E77E51" w:rsidRDefault="00DA600C">
      <w:pPr>
        <w:pStyle w:val="Heading3"/>
      </w:pPr>
      <w:r>
        <w:t>Day 2:</w:t>
      </w:r>
    </w:p>
    <w:p w14:paraId="057BD02B" w14:textId="77777777" w:rsidR="00E77E51" w:rsidRDefault="00DA600C">
      <w:pPr>
        <w:pStyle w:val="ListBullet"/>
      </w:pPr>
      <w:r>
        <w:t>Successfully completed the introductory AI course.</w:t>
      </w:r>
    </w:p>
    <w:p w14:paraId="79EDBE16" w14:textId="77777777" w:rsidR="00E77E51" w:rsidRDefault="00DA600C">
      <w:pPr>
        <w:pStyle w:val="ListBullet"/>
      </w:pPr>
      <w:r>
        <w:t>Submitted all required applications and finalized the registration process.</w:t>
      </w:r>
    </w:p>
    <w:p w14:paraId="30A2593B" w14:textId="77777777" w:rsidR="00E77E51" w:rsidRDefault="00DA600C">
      <w:pPr>
        <w:pStyle w:val="ListBullet"/>
      </w:pPr>
      <w:r>
        <w:lastRenderedPageBreak/>
        <w:t>Identified a viable solution to the selected problem.</w:t>
      </w:r>
    </w:p>
    <w:p w14:paraId="5F45F1BE" w14:textId="77777777" w:rsidR="00E77E51" w:rsidRDefault="00DA600C">
      <w:pPr>
        <w:pStyle w:val="ListBullet"/>
      </w:pPr>
      <w:r>
        <w:t>Began preparing a PowerPoint presentation to illustrate our ideas and solution plan.</w:t>
      </w:r>
    </w:p>
    <w:p w14:paraId="1957E08A" w14:textId="77777777" w:rsidR="00E77E51" w:rsidRDefault="00DA600C">
      <w:pPr>
        <w:pStyle w:val="Heading3"/>
      </w:pPr>
      <w:r>
        <w:t>Day 3:</w:t>
      </w:r>
    </w:p>
    <w:p w14:paraId="5B4DD1CB" w14:textId="77777777" w:rsidR="00E77E51" w:rsidRDefault="00DA600C">
      <w:pPr>
        <w:pStyle w:val="ListBullet"/>
      </w:pPr>
      <w:r>
        <w:t>Attended an introductory session on Natural Language Processing (NLP).</w:t>
      </w:r>
    </w:p>
    <w:p w14:paraId="53763369" w14:textId="77777777" w:rsidR="00E77E51" w:rsidRDefault="00DA600C">
      <w:pPr>
        <w:pStyle w:val="ListBullet"/>
      </w:pPr>
      <w:r>
        <w:t>Commenced the Customer Service Representative (CSR) course.</w:t>
      </w:r>
    </w:p>
    <w:p w14:paraId="789F14BD" w14:textId="77777777" w:rsidR="00E77E51" w:rsidRDefault="00DA600C">
      <w:pPr>
        <w:pStyle w:val="ListBullet"/>
      </w:pPr>
      <w:r>
        <w:t>Finalized and completed the PowerPoint presentation.</w:t>
      </w:r>
    </w:p>
    <w:p w14:paraId="09EB8F73" w14:textId="24ACC854" w:rsidR="00E77E51" w:rsidRDefault="00DA600C">
      <w:pPr>
        <w:pStyle w:val="ListBullet"/>
      </w:pPr>
      <w:r>
        <w:t>Initiated website development to present our proposed solution.</w:t>
      </w:r>
    </w:p>
    <w:p w14:paraId="49C29557" w14:textId="78B364E0" w:rsidR="005E00C8" w:rsidRDefault="005E00C8">
      <w:pPr>
        <w:pStyle w:val="ListBullet"/>
      </w:pPr>
      <w:r>
        <w:t xml:space="preserve">Created website </w:t>
      </w:r>
      <w:r w:rsidR="00DA600C">
        <w:t xml:space="preserve">with the help of </w:t>
      </w:r>
      <w:proofErr w:type="spellStart"/>
      <w:r w:rsidR="00DA600C">
        <w:t>wix</w:t>
      </w:r>
      <w:proofErr w:type="spellEnd"/>
      <w:r w:rsidR="00DA600C">
        <w:t xml:space="preserve"> vibe ai tool </w:t>
      </w:r>
    </w:p>
    <w:p w14:paraId="2CEADAC3" w14:textId="77777777" w:rsidR="00E77E51" w:rsidRDefault="00DA600C">
      <w:pPr>
        <w:pStyle w:val="Heading3"/>
      </w:pPr>
      <w:r>
        <w:t>Day 4:</w:t>
      </w:r>
    </w:p>
    <w:p w14:paraId="48D73638" w14:textId="77777777" w:rsidR="00E77E51" w:rsidRDefault="00DA600C">
      <w:pPr>
        <w:pStyle w:val="ListBullet"/>
      </w:pPr>
      <w:r>
        <w:t>Submitted the PowerPoint presentation.</w:t>
      </w:r>
    </w:p>
    <w:p w14:paraId="0347D1D9" w14:textId="77777777" w:rsidR="00E77E51" w:rsidRPr="004B7444" w:rsidRDefault="00DA600C">
      <w:pPr>
        <w:pStyle w:val="ListBullet"/>
      </w:pPr>
      <w:r w:rsidRPr="004B7444">
        <w:t>Completed the development of the website.</w:t>
      </w:r>
    </w:p>
    <w:p w14:paraId="754A1A97" w14:textId="77777777" w:rsidR="00E77E51" w:rsidRDefault="00DA600C">
      <w:pPr>
        <w:pStyle w:val="Heading3"/>
      </w:pPr>
      <w:r w:rsidRPr="004B7444">
        <w:t>Day 5:</w:t>
      </w:r>
    </w:p>
    <w:p w14:paraId="36EB0BDE" w14:textId="77777777" w:rsidR="00E77E51" w:rsidRDefault="00DA600C">
      <w:pPr>
        <w:pStyle w:val="ListBullet"/>
      </w:pPr>
      <w:r>
        <w:t>Uploaded the final website to the online platform for evaluation and review.</w:t>
      </w:r>
    </w:p>
    <w:p w14:paraId="72331B89" w14:textId="77777777" w:rsidR="00E77E51" w:rsidRDefault="00DA600C">
      <w:pPr>
        <w:pStyle w:val="Heading2"/>
      </w:pPr>
      <w:r>
        <w:t>4. Outcomes</w:t>
      </w:r>
    </w:p>
    <w:p w14:paraId="2DB45972" w14:textId="77777777" w:rsidR="00E77E51" w:rsidRPr="00776557" w:rsidRDefault="00DA600C">
      <w:pPr>
        <w:pStyle w:val="ListBullet"/>
      </w:pPr>
      <w:r w:rsidRPr="00776557">
        <w:t>Gained a clear understanding of AI concepts and their real-world applications.</w:t>
      </w:r>
    </w:p>
    <w:p w14:paraId="7AD83BDC" w14:textId="77777777" w:rsidR="00E77E51" w:rsidRPr="00776557" w:rsidRDefault="00DA600C">
      <w:pPr>
        <w:pStyle w:val="ListBullet"/>
      </w:pPr>
      <w:r w:rsidRPr="00776557">
        <w:t>Developed a structured problem-solving approach through teamwork.</w:t>
      </w:r>
    </w:p>
    <w:p w14:paraId="547D51C5" w14:textId="77777777" w:rsidR="00E77E51" w:rsidRDefault="00DA600C">
      <w:pPr>
        <w:pStyle w:val="ListBullet"/>
      </w:pPr>
      <w:r>
        <w:t>Created and presented a PowerPoint and website as part of our final deliverables.</w:t>
      </w:r>
    </w:p>
    <w:p w14:paraId="66B6CD4D" w14:textId="77777777" w:rsidR="00E77E51" w:rsidRDefault="00DA600C">
      <w:pPr>
        <w:pStyle w:val="ListBullet"/>
      </w:pPr>
      <w:r>
        <w:t>Improved our communication, collaboration, and technical presentation skills.</w:t>
      </w:r>
    </w:p>
    <w:p w14:paraId="0DEF01E8" w14:textId="77777777" w:rsidR="00E77E51" w:rsidRDefault="00DA600C">
      <w:pPr>
        <w:pStyle w:val="Heading2"/>
      </w:pPr>
      <w:r w:rsidRPr="00776557">
        <w:t>5. Conclusion</w:t>
      </w:r>
    </w:p>
    <w:p w14:paraId="2528C938" w14:textId="55DE2522" w:rsidR="00E77E51" w:rsidRDefault="00DA600C">
      <w:pPr>
        <w:rPr>
          <w:color w:val="0F243E" w:themeColor="text2" w:themeShade="80"/>
        </w:rPr>
      </w:pPr>
      <w:r w:rsidRPr="00776557">
        <w:t>The Team Campus Connect experience was a valuable learning journey. It enhanced our understanding of AI technologies and encouraged us to think innovatively about solving local problems using technology. This project not only strengthened our technical abilities but also improved our teamwork, creativity, and problem-solving skills.</w:t>
      </w:r>
      <w:r w:rsidR="00F15852" w:rsidRPr="00776557">
        <w:br/>
      </w:r>
      <w:r w:rsidR="00C47B67" w:rsidRPr="00776557">
        <w:br/>
      </w:r>
      <w:r w:rsidR="00C47B67" w:rsidRPr="003041F5">
        <w:rPr>
          <w:color w:val="17365D" w:themeColor="text2" w:themeShade="BF"/>
        </w:rPr>
        <w:t>6.Project Link</w:t>
      </w:r>
      <w:r w:rsidR="00C47B67">
        <w:br/>
        <w:t xml:space="preserve">              </w:t>
      </w:r>
      <w:hyperlink r:id="rId8" w:history="1">
        <w:r w:rsidR="00740F67" w:rsidRPr="00F05649">
          <w:rPr>
            <w:rStyle w:val="Hyperlink"/>
          </w:rPr>
          <w:t>https://ejgxtq-my-site-toy2bmks-vineetsharmaimmort.wix-vibe.com/</w:t>
        </w:r>
      </w:hyperlink>
      <w:r w:rsidR="004E15B1">
        <w:br/>
      </w:r>
      <w:r w:rsidR="004E15B1" w:rsidRPr="00002A1A">
        <w:rPr>
          <w:color w:val="0F243E" w:themeColor="text2" w:themeShade="80"/>
        </w:rPr>
        <w:t>7.Git</w:t>
      </w:r>
      <w:r w:rsidR="00002A1A" w:rsidRPr="00002A1A">
        <w:rPr>
          <w:color w:val="0F243E" w:themeColor="text2" w:themeShade="80"/>
        </w:rPr>
        <w:t>hub Link</w:t>
      </w:r>
      <w:r w:rsidR="00002A1A">
        <w:rPr>
          <w:color w:val="0F243E" w:themeColor="text2" w:themeShade="80"/>
        </w:rPr>
        <w:br/>
        <w:t xml:space="preserve">               </w:t>
      </w:r>
      <w:proofErr w:type="spellStart"/>
      <w:r w:rsidR="007070E6">
        <w:rPr>
          <w:color w:val="0F243E" w:themeColor="text2" w:themeShade="80"/>
        </w:rPr>
        <w:t>krishna</w:t>
      </w:r>
      <w:proofErr w:type="spellEnd"/>
      <w:r w:rsidR="005C7A94">
        <w:rPr>
          <w:color w:val="0F243E" w:themeColor="text2" w:themeShade="80"/>
        </w:rPr>
        <w:t xml:space="preserve">: </w:t>
      </w:r>
    </w:p>
    <w:p w14:paraId="0C5AC0A6" w14:textId="5DCBDB26" w:rsidR="00124283" w:rsidRDefault="00124283">
      <w:hyperlink r:id="rId9" w:history="1">
        <w:r w:rsidRPr="00124283">
          <w:rPr>
            <w:rStyle w:val="Hyperlink"/>
          </w:rPr>
          <w:t>https://github.com/krishnachaitanyagundamoni-glitch</w:t>
        </w:r>
      </w:hyperlink>
    </w:p>
    <w:p w14:paraId="323AF6C7" w14:textId="525DA91C" w:rsidR="00545163" w:rsidRDefault="007070E6">
      <w:r>
        <w:t xml:space="preserve">                Sanjay:</w:t>
      </w:r>
    </w:p>
    <w:p w14:paraId="61666579" w14:textId="3C5E3AE5" w:rsidR="007070E6" w:rsidRDefault="00D542A0">
      <w:hyperlink r:id="rId10" w:history="1">
        <w:r w:rsidRPr="00D542A0">
          <w:rPr>
            <w:rStyle w:val="Hyperlink"/>
          </w:rPr>
          <w:t>https://github.com/sanjay941122-a11y</w:t>
        </w:r>
      </w:hyperlink>
      <w:r>
        <w:br/>
        <w:t xml:space="preserve">                 </w:t>
      </w:r>
    </w:p>
    <w:p w14:paraId="380431B8" w14:textId="2BED656B" w:rsidR="00D542A0" w:rsidRDefault="00D542A0">
      <w:r>
        <w:t xml:space="preserve">                Vineet:</w:t>
      </w:r>
      <w:r>
        <w:br/>
      </w:r>
      <w:hyperlink r:id="rId11" w:history="1">
        <w:r w:rsidR="004C1499" w:rsidRPr="004C1499">
          <w:rPr>
            <w:rStyle w:val="Hyperlink"/>
          </w:rPr>
          <w:t>https://github.com/vineetsharmaimmortal-ctrl</w:t>
        </w:r>
      </w:hyperlink>
      <w:r w:rsidR="004C1499">
        <w:t xml:space="preserve">   </w:t>
      </w:r>
      <w:r w:rsidR="00670FB0">
        <w:br/>
        <w:t>Sandeep :</w:t>
      </w:r>
      <w:r w:rsidR="00670FB0" w:rsidRPr="00670FB0">
        <w:t xml:space="preserve"> </w:t>
      </w:r>
      <w:hyperlink r:id="rId12" w:history="1">
        <w:r w:rsidR="00670FB0" w:rsidRPr="00670FB0">
          <w:rPr>
            <w:rStyle w:val="Hyperlink"/>
          </w:rPr>
          <w:t>https://github.com/mandasandeep44-max</w:t>
        </w:r>
      </w:hyperlink>
      <w:r w:rsidR="00670FB0">
        <w:br/>
        <w:t xml:space="preserve">       </w:t>
      </w:r>
    </w:p>
    <w:p w14:paraId="3B327E77" w14:textId="77777777" w:rsidR="00670FB0" w:rsidRDefault="00670FB0"/>
    <w:sectPr w:rsidR="00670F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EB747" w14:textId="77777777" w:rsidR="00E77E51" w:rsidRDefault="00DA600C">
      <w:pPr>
        <w:spacing w:line="240" w:lineRule="auto"/>
      </w:pPr>
      <w:r>
        <w:separator/>
      </w:r>
    </w:p>
  </w:endnote>
  <w:endnote w:type="continuationSeparator" w:id="0">
    <w:p w14:paraId="111855C6" w14:textId="77777777" w:rsidR="00E77E51" w:rsidRDefault="00DA6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92008" w14:textId="77777777" w:rsidR="00E77E51" w:rsidRDefault="00DA600C">
      <w:pPr>
        <w:spacing w:after="0"/>
      </w:pPr>
      <w:r>
        <w:separator/>
      </w:r>
    </w:p>
  </w:footnote>
  <w:footnote w:type="continuationSeparator" w:id="0">
    <w:p w14:paraId="10C28042" w14:textId="77777777" w:rsidR="00E77E51" w:rsidRDefault="00DA60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502"/>
        </w:tabs>
        <w:ind w:left="502" w:hanging="360"/>
      </w:pPr>
      <w:rPr>
        <w:rFonts w:ascii="Symbol" w:hAnsi="Symbol" w:hint="default"/>
      </w:rPr>
    </w:lvl>
  </w:abstractNum>
  <w:num w:numId="1" w16cid:durableId="786586254">
    <w:abstractNumId w:val="5"/>
  </w:num>
  <w:num w:numId="2" w16cid:durableId="640430470">
    <w:abstractNumId w:val="3"/>
  </w:num>
  <w:num w:numId="3" w16cid:durableId="981811276">
    <w:abstractNumId w:val="2"/>
  </w:num>
  <w:num w:numId="4" w16cid:durableId="1707558147">
    <w:abstractNumId w:val="4"/>
  </w:num>
  <w:num w:numId="5" w16cid:durableId="2016497466">
    <w:abstractNumId w:val="1"/>
  </w:num>
  <w:num w:numId="6" w16cid:durableId="195809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A1A"/>
    <w:rsid w:val="00034616"/>
    <w:rsid w:val="0006063C"/>
    <w:rsid w:val="00124283"/>
    <w:rsid w:val="0015074B"/>
    <w:rsid w:val="001815F7"/>
    <w:rsid w:val="0029639D"/>
    <w:rsid w:val="003041F5"/>
    <w:rsid w:val="00326F90"/>
    <w:rsid w:val="0039071A"/>
    <w:rsid w:val="004652EA"/>
    <w:rsid w:val="004B7444"/>
    <w:rsid w:val="004C1499"/>
    <w:rsid w:val="004D4899"/>
    <w:rsid w:val="004E15B1"/>
    <w:rsid w:val="00545163"/>
    <w:rsid w:val="00556666"/>
    <w:rsid w:val="00594F07"/>
    <w:rsid w:val="005C7A94"/>
    <w:rsid w:val="005E00C8"/>
    <w:rsid w:val="00626D34"/>
    <w:rsid w:val="00670FB0"/>
    <w:rsid w:val="007070E6"/>
    <w:rsid w:val="00740F67"/>
    <w:rsid w:val="00776557"/>
    <w:rsid w:val="00872E26"/>
    <w:rsid w:val="00A40AF3"/>
    <w:rsid w:val="00AA1D8D"/>
    <w:rsid w:val="00B47730"/>
    <w:rsid w:val="00C47B67"/>
    <w:rsid w:val="00CB0664"/>
    <w:rsid w:val="00CC1CBC"/>
    <w:rsid w:val="00D17ABB"/>
    <w:rsid w:val="00D542A0"/>
    <w:rsid w:val="00DA1321"/>
    <w:rsid w:val="00DA600C"/>
    <w:rsid w:val="00E77E51"/>
    <w:rsid w:val="00EB23BE"/>
    <w:rsid w:val="00F05649"/>
    <w:rsid w:val="00F15852"/>
    <w:rsid w:val="00FC693F"/>
    <w:rsid w:val="00FD40D4"/>
    <w:rsid w:val="6F817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FED5ED"/>
  <w14:defaultImageDpi w14:val="300"/>
  <w15:docId w15:val="{CD06C4AF-4ADD-4F59-87C0-8870CDD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tabs>
        <w:tab w:val="clear" w:pos="502"/>
        <w:tab w:val="left" w:pos="360"/>
      </w:tabs>
      <w:ind w:left="360"/>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styleId="Hyperlink">
    <w:name w:val="Hyperlink"/>
    <w:basedOn w:val="DefaultParagraphFont"/>
    <w:uiPriority w:val="99"/>
    <w:unhideWhenUsed/>
    <w:rsid w:val="00F05649"/>
    <w:rPr>
      <w:color w:val="0000FF" w:themeColor="hyperlink"/>
      <w:u w:val="single"/>
    </w:rPr>
  </w:style>
  <w:style w:type="character" w:styleId="UnresolvedMention">
    <w:name w:val="Unresolved Mention"/>
    <w:basedOn w:val="DefaultParagraphFont"/>
    <w:uiPriority w:val="99"/>
    <w:semiHidden/>
    <w:unhideWhenUsed/>
    <w:rsid w:val="00F05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jgxtq-my-site-toy2bmks-vineetsharmaimmort.wix-vib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ndasandeep44-m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neetsharmaimmortal-ctrl" TargetMode="External"/><Relationship Id="rId5" Type="http://schemas.openxmlformats.org/officeDocument/2006/relationships/webSettings" Target="webSettings.xml"/><Relationship Id="rId10" Type="http://schemas.openxmlformats.org/officeDocument/2006/relationships/hyperlink" Target="https://github.com/sanjay941122-a11y" TargetMode="External"/><Relationship Id="rId4" Type="http://schemas.openxmlformats.org/officeDocument/2006/relationships/settings" Target="settings.xml"/><Relationship Id="rId9" Type="http://schemas.openxmlformats.org/officeDocument/2006/relationships/hyperlink" Target="https://github.com/krishnachaitanyagundamoni-gli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2992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Anand Sharma</cp:lastModifiedBy>
  <cp:revision>2</cp:revision>
  <dcterms:created xsi:type="dcterms:W3CDTF">2025-10-16T08:13:00Z</dcterms:created>
  <dcterms:modified xsi:type="dcterms:W3CDTF">2025-10-16T08:13:00Z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489009AE8D184BBA9671FC7F64675316_12</vt:lpwstr>
  </property>
  <property fmtid="{D5CDD505-2E9C-101B-9397-08002B2CF9AE}" pid="4" name="GrammarlyDocumentId">
    <vt:lpwstr>c6bc12df-7b31-4fb9-9cc2-eee3536d54ce</vt:lpwstr>
  </property>
</Properties>
</file>